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2025-04-24 14:20:06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97,629.00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2023-10-27 至 2025-04-23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4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544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19,293.63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2023-10-27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269</w:t>
            </w:r>
          </w:p>
        </w:tc>
        <w:tc>
          <w:tcPr>
            <w:tcW w:type="dxa" w:w="1994"/>
          </w:tcPr>
          <w:p>
            <w:r>
              <w:t>3.45% × 4</w:t>
            </w:r>
          </w:p>
        </w:tc>
        <w:tc>
          <w:tcPr>
            <w:tcW w:type="dxa" w:w="1994"/>
          </w:tcPr>
          <w:p>
            <w:r>
              <w:t>9,929.27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91</w:t>
            </w:r>
          </w:p>
        </w:tc>
        <w:tc>
          <w:tcPr>
            <w:tcW w:type="dxa" w:w="1994"/>
          </w:tcPr>
          <w:p>
            <w:r>
              <w:t>3.35% × 4</w:t>
            </w:r>
          </w:p>
        </w:tc>
        <w:tc>
          <w:tcPr>
            <w:tcW w:type="dxa" w:w="1994"/>
          </w:tcPr>
          <w:p>
            <w:r>
              <w:t>3,261.61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2025-04-23</w:t>
            </w:r>
          </w:p>
        </w:tc>
        <w:tc>
          <w:tcPr>
            <w:tcW w:type="dxa" w:w="1994"/>
          </w:tcPr>
          <w:p>
            <w:r>
              <w:t>184</w:t>
            </w:r>
          </w:p>
        </w:tc>
        <w:tc>
          <w:tcPr>
            <w:tcW w:type="dxa" w:w="1994"/>
          </w:tcPr>
          <w:p>
            <w:r>
              <w:t>3.10% × 4</w:t>
            </w:r>
          </w:p>
        </w:tc>
        <w:tc>
          <w:tcPr>
            <w:tcW w:type="dxa" w:w="1994"/>
          </w:tcPr>
          <w:p>
            <w:r>
              <w:t>6,102.75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19,293.63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当LPR变更时，利息计算会按照不同的时间段分别计算，相同LPR利率的时间段已合并显示。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
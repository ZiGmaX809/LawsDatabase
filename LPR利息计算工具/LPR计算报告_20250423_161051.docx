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2025-04-23 16:10:51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27,489.00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2022-06-14 至 2025-04-23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4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1044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10,881.58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2022-06-14</w:t>
            </w:r>
          </w:p>
        </w:tc>
        <w:tc>
          <w:tcPr>
            <w:tcW w:type="dxa" w:w="1994"/>
          </w:tcPr>
          <w:p>
            <w:r>
              <w:t>2022-08-21</w:t>
            </w:r>
          </w:p>
        </w:tc>
        <w:tc>
          <w:tcPr>
            <w:tcW w:type="dxa" w:w="1994"/>
          </w:tcPr>
          <w:p>
            <w:r>
              <w:t>69</w:t>
            </w:r>
          </w:p>
        </w:tc>
        <w:tc>
          <w:tcPr>
            <w:tcW w:type="dxa" w:w="1994"/>
          </w:tcPr>
          <w:p>
            <w:r>
              <w:t>3.70% × 4</w:t>
            </w:r>
          </w:p>
        </w:tc>
        <w:tc>
          <w:tcPr>
            <w:tcW w:type="dxa" w:w="1994"/>
          </w:tcPr>
          <w:p>
            <w:r>
              <w:t>769.09</w:t>
            </w:r>
          </w:p>
        </w:tc>
      </w:tr>
      <w:tr>
        <w:tc>
          <w:tcPr>
            <w:tcW w:type="dxa" w:w="1994"/>
          </w:tcPr>
          <w:p>
            <w:r>
              <w:t>2022-08-22</w:t>
            </w:r>
          </w:p>
        </w:tc>
        <w:tc>
          <w:tcPr>
            <w:tcW w:type="dxa" w:w="1994"/>
          </w:tcPr>
          <w:p>
            <w:r>
              <w:t>2023-06-19</w:t>
            </w:r>
          </w:p>
        </w:tc>
        <w:tc>
          <w:tcPr>
            <w:tcW w:type="dxa" w:w="1994"/>
          </w:tcPr>
          <w:p>
            <w:r>
              <w:t>302</w:t>
            </w:r>
          </w:p>
        </w:tc>
        <w:tc>
          <w:tcPr>
            <w:tcW w:type="dxa" w:w="1994"/>
          </w:tcPr>
          <w:p>
            <w:r>
              <w:t>3.65% × 4</w:t>
            </w:r>
          </w:p>
        </w:tc>
        <w:tc>
          <w:tcPr>
            <w:tcW w:type="dxa" w:w="1994"/>
          </w:tcPr>
          <w:p>
            <w:r>
              <w:t>3,320.67</w:t>
            </w:r>
          </w:p>
        </w:tc>
      </w:tr>
      <w:tr>
        <w:tc>
          <w:tcPr>
            <w:tcW w:type="dxa" w:w="1994"/>
          </w:tcPr>
          <w:p>
            <w:r>
              <w:t>2023-06-20</w:t>
            </w:r>
          </w:p>
        </w:tc>
        <w:tc>
          <w:tcPr>
            <w:tcW w:type="dxa" w:w="1994"/>
          </w:tcPr>
          <w:p>
            <w:r>
              <w:t>2023-08-20</w:t>
            </w:r>
          </w:p>
        </w:tc>
        <w:tc>
          <w:tcPr>
            <w:tcW w:type="dxa" w:w="1994"/>
          </w:tcPr>
          <w:p>
            <w:r>
              <w:t>62</w:t>
            </w:r>
          </w:p>
        </w:tc>
        <w:tc>
          <w:tcPr>
            <w:tcW w:type="dxa" w:w="1994"/>
          </w:tcPr>
          <w:p>
            <w:r>
              <w:t>3.55% × 4</w:t>
            </w:r>
          </w:p>
        </w:tc>
        <w:tc>
          <w:tcPr>
            <w:tcW w:type="dxa" w:w="1994"/>
          </w:tcPr>
          <w:p>
            <w:r>
              <w:t>663.05</w:t>
            </w:r>
          </w:p>
        </w:tc>
      </w:tr>
      <w:tr>
        <w:tc>
          <w:tcPr>
            <w:tcW w:type="dxa" w:w="1994"/>
          </w:tcPr>
          <w:p>
            <w:r>
              <w:t>2023-08-21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336</w:t>
            </w:r>
          </w:p>
        </w:tc>
        <w:tc>
          <w:tcPr>
            <w:tcW w:type="dxa" w:w="1994"/>
          </w:tcPr>
          <w:p>
            <w:r>
              <w:t>3.45% × 4</w:t>
            </w:r>
          </w:p>
        </w:tc>
        <w:tc>
          <w:tcPr>
            <w:tcW w:type="dxa" w:w="1994"/>
          </w:tcPr>
          <w:p>
            <w:r>
              <w:t>3,492.08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 × 4</w:t>
            </w:r>
          </w:p>
        </w:tc>
        <w:tc>
          <w:tcPr>
            <w:tcW w:type="dxa" w:w="1994"/>
          </w:tcPr>
          <w:p>
            <w:r>
              <w:t>918.36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2025-04-23</w:t>
            </w:r>
          </w:p>
        </w:tc>
        <w:tc>
          <w:tcPr>
            <w:tcW w:type="dxa" w:w="1994"/>
          </w:tcPr>
          <w:p>
            <w:r>
              <w:t>184</w:t>
            </w:r>
          </w:p>
        </w:tc>
        <w:tc>
          <w:tcPr>
            <w:tcW w:type="dxa" w:w="1994"/>
          </w:tcPr>
          <w:p>
            <w:r>
              <w:t>3.10% × 4</w:t>
            </w:r>
          </w:p>
        </w:tc>
        <w:tc>
          <w:tcPr>
            <w:tcW w:type="dxa" w:w="1994"/>
          </w:tcPr>
          <w:p>
            <w:r>
              <w:t>1,718.33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10,881.58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
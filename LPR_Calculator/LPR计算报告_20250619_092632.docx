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09:26:32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408,804.90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2023-08-22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667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24,692.94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2023-08-22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335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12,944.56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3,414.36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7,326.01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</w:t>
            </w:r>
          </w:p>
        </w:tc>
        <w:tc>
          <w:tcPr>
            <w:tcW w:type="dxa" w:w="1994"/>
          </w:tcPr>
          <w:p>
            <w:r>
              <w:t>1,008.01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24,692.94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